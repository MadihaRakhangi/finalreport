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6FA315"/>
        </w:rPr>
        <w:t>TESTING REPORT</w:t>
      </w:r>
    </w:p>
    <w:p>
      <w:pPr>
        <w:pStyle w:val="Title"/>
      </w:pPr>
      <w:r>
        <w:t>Insulation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74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Location</w:t>
            </w:r>
          </w:p>
        </w:tc>
        <w:tc>
          <w:tcPr>
            <w:tcW w:type="dxa" w:w="619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Parent Location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Facility Area</w:t>
            </w:r>
          </w:p>
        </w:tc>
        <w:tc>
          <w:tcPr>
            <w:tcW w:type="dxa" w:w="53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No. Poles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SPD Applicable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Nominal Circuit Voltage (V)</w:t>
            </w:r>
          </w:p>
        </w:tc>
        <w:tc>
          <w:tcPr>
            <w:tcW w:type="dxa" w:w="99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Measurement Terminals</w:t>
            </w:r>
          </w:p>
        </w:tc>
        <w:tc>
          <w:tcPr>
            <w:tcW w:type="dxa" w:w="70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Test Voltage (V)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Conductor Size (sq. mm)</w:t>
            </w:r>
          </w:p>
        </w:tc>
        <w:tc>
          <w:tcPr>
            <w:tcW w:type="dxa" w:w="677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Number of Runs</w:t>
            </w:r>
          </w:p>
        </w:tc>
        <w:tc>
          <w:tcPr>
            <w:tcW w:type="dxa" w:w="73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Type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Leakage Capacitance (nF)</w:t>
            </w:r>
          </w:p>
        </w:tc>
        <w:tc>
          <w:tcPr>
            <w:tcW w:type="dxa" w:w="85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Insulation Resistance (MO)</w:t>
            </w:r>
          </w:p>
        </w:tc>
        <w:tc>
          <w:tcPr>
            <w:tcW w:type="dxa" w:w="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2"/>
              </w:rPr>
              <w:t>Result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LT Panel Room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Copper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PVC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  <w:tr>
        <w:tc>
          <w:tcPr>
            <w:tcW w:type="dxa" w:w="600"/>
          </w:tcPr>
          <w:p>
            <w:r>
              <w:rPr>
                <w:sz w:val="12"/>
              </w:rPr>
              <w:t>MCB 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Feeder 3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Workshop MCC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single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No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230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L1-E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500.0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Aluminium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4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XLPE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10.0</w:t>
            </w:r>
          </w:p>
        </w:tc>
        <w:tc>
          <w:tcPr>
            <w:tcW w:type="dxa" w:w="600"/>
          </w:tcPr>
          <w:p>
            <w:r>
              <w:rPr>
                <w:sz w:val="12"/>
              </w:rPr>
              <w:t>1.88</w:t>
            </w:r>
          </w:p>
        </w:tc>
        <w:tc>
          <w:tcPr>
            <w:tcW w:type="dxa" w:w="600"/>
            <w:shd w:fill="00FF00"/>
          </w:tcPr>
          <w:p>
            <w:r>
              <w:rPr>
                <w:sz w:val="12"/>
              </w:rPr>
              <w:t>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Floor wall Resistance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Distance from previous test location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Voltage to Earth of System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Applied Test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Output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Resistance (kO)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Effective Resistance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Resistance conductor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From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Location - To</w:t>
            </w:r>
          </w:p>
        </w:tc>
        <w:tc>
          <w:tcPr>
            <w:tcW w:type="dxa" w:w="-28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runs of Conductor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Size (sq. mm)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Length (m)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Temperature (°C)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Is Continuity found?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Lead Internal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Continuity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Corrected Continuity Resistance (Ω)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Specific Conductor Resistance (MΩ/m) at 30°C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MLTP-1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16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32.0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Yes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0.1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1.1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NAN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Phase Sequence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VL1-L2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VL2-L3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VL3-L1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VL1-N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VL2-N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VL3-N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Phase Sequence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1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2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417.0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RBY</w:t>
            </w:r>
          </w:p>
        </w:tc>
        <w:tc>
          <w:tcPr>
            <w:tcW w:type="dxa" w:w="923"/>
            <w:shd w:fill="#FF0000"/>
          </w:tcPr>
          <w:p>
            <w:pPr>
              <w:jc w:val="center"/>
            </w:pPr>
            <w:r>
              <w:rPr>
                <w:sz w:val="14"/>
              </w:rPr>
              <w:t>ANTICLOCKWISE</w:t>
            </w:r>
          </w:p>
        </w:tc>
      </w:tr>
      <w:tr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MCB 4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Feeder 3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Workshop MCC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421.0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418.0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242.0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240.0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239.0</w:t>
            </w:r>
          </w:p>
        </w:tc>
        <w:tc>
          <w:tcPr>
            <w:tcW w:type="dxa" w:w="923"/>
          </w:tcPr>
          <w:p>
            <w:pPr>
              <w:jc w:val="center"/>
            </w:pPr>
            <w:r>
              <w:rPr>
                <w:sz w:val="14"/>
              </w:rPr>
              <w:t>RYB</w:t>
            </w:r>
          </w:p>
        </w:tc>
        <w:tc>
          <w:tcPr>
            <w:tcW w:type="dxa" w:w="923"/>
            <w:shd w:fill="#00FF00"/>
          </w:tcPr>
          <w:p>
            <w:pPr>
              <w:jc w:val="center"/>
            </w:pPr>
            <w:r>
              <w:rPr>
                <w:sz w:val="14"/>
              </w:rPr>
              <w:t>CLOCKWISE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Voltage Drop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Circuit Route 'To'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'From'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Voltage (V, L-N) 'To'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Circuit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Installation Supply System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Purpose of Supply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Conductor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Type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Cable Length (m)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Voltage Drop (V)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Drop %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  <w:tr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220.0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215.0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230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Public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Lighting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Copper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XLPE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10.0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5.0</w:t>
            </w:r>
          </w:p>
        </w:tc>
        <w:tc>
          <w:tcPr>
            <w:tcW w:type="dxa" w:w="634"/>
          </w:tcPr>
          <w:p>
            <w:pPr>
              <w:jc w:val="center"/>
            </w:pPr>
            <w:r>
              <w:rPr>
                <w:sz w:val="14"/>
              </w:rPr>
              <w:t>2.27</w:t>
            </w:r>
          </w:p>
        </w:tc>
        <w:tc>
          <w:tcPr>
            <w:tcW w:type="dxa" w:w="634"/>
            <w:shd w:fill="#00FF00"/>
          </w:tcPr>
          <w:p>
            <w:pPr>
              <w:jc w:val="center"/>
            </w:pPr>
            <w:r>
              <w:rPr>
                <w:sz w:val="14"/>
              </w:rPr>
              <w:t>Pass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Polarity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Location</w:t>
            </w:r>
          </w:p>
        </w:tc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Facility Area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 Type</w:t>
            </w:r>
          </w:p>
        </w:tc>
        <w:tc>
          <w:tcPr>
            <w:tcW w:type="dxa" w:w="-57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Type of Supply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Line to Neutral Voltage (V)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Polarity Reference</w:t>
            </w:r>
          </w:p>
        </w:tc>
        <w:tc>
          <w:tcPr>
            <w:tcW w:type="dxa" w:w="-2016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Result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1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2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LT Panel Room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AC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230.0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Cores</w:t>
            </w:r>
          </w:p>
        </w:tc>
        <w:tc>
          <w:tcPr>
            <w:tcW w:type="dxa" w:w="1269"/>
            <w:shd w:fill="#00FF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OK</w:t>
            </w:r>
          </w:p>
        </w:tc>
      </w:tr>
      <w:tr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 4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Feeder 3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Workshop MCC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MCB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DC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220.0</w:t>
            </w:r>
          </w:p>
        </w:tc>
        <w:tc>
          <w:tcPr>
            <w:tcW w:type="dxa" w:w="1269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Device</w:t>
            </w:r>
          </w:p>
        </w:tc>
        <w:tc>
          <w:tcPr>
            <w:tcW w:type="dxa" w:w="1269"/>
            <w:shd w:fill="#FF0000"/>
          </w:tcPr>
          <w:p>
            <w:pPr>
              <w:jc w:val="center"/>
            </w:pPr>
            <w:r>
              <w:rPr>
                <w:rFonts w:ascii="Calibri" w:hAnsi="Calibri"/>
                <w:sz w:val="14"/>
              </w:rPr>
              <w:t>REVERSE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Residual current device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Voltage Waveform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type_supply of Earthing System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Line to Earth Voltage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Nominal Current Rating(A)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Residual Operating Current,IΔn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Application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curve type_supply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No. of Poles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Test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Current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Trip Time (ms)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Tripped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Earth Pit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No of Parallel Electrodes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Earthing Application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Type of Earthing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Electrode Depth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Nearest Electrode Distance (m)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Measured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Calculated Earth Resistance - Individual (O)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Electrode Distance Ratio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Remark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Three Phase Symmetry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c>
          <w:tcPr>
            <w:tcW w:type="dxa" w:w="-230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-1728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-374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Line Voltage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Voltage (V)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Unbalance %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Rated Phase Current (A)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Average Phase Current (A)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Unbalance %</w:t>
            </w:r>
          </w:p>
        </w:tc>
        <w:tc>
          <w:tcPr>
            <w:tcW w:type="dxa" w:w="-864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Voltage-NE (V)</w:t>
            </w:r>
          </w:p>
        </w:tc>
        <w:tc>
          <w:tcPr>
            <w:tcW w:type="dxa" w:w="-144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 Sum Current (mA)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Current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NEV Result</w:t>
            </w:r>
          </w:p>
        </w:tc>
        <w:tc>
          <w:tcPr>
            <w:tcW w:type="dxa" w:w="-1152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ZeroSum Result</w:t>
            </w:r>
          </w:p>
        </w:tc>
      </w:tr>
      <w:tr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Main ACB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MLTP 1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LT Panel Room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415.0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420.0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243.0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0.9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630.0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458.3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11.0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3.7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156.0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677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  <w:tc>
          <w:tcPr>
            <w:tcW w:type="dxa" w:w="677"/>
            <w:shd w:fill="#FF0000"/>
          </w:tcPr>
          <w:p>
            <w:pPr>
              <w:jc w:val="center"/>
            </w:pPr>
            <w:r>
              <w:rPr>
                <w:sz w:val="14"/>
              </w:rPr>
              <w:t>FAIL</w:t>
            </w:r>
          </w:p>
        </w:tc>
      </w:tr>
    </w:tbl>
    <w:p>
      <w:pPr>
        <w:pStyle w:val="Title"/>
      </w:pPr>
      <w:r>
        <w:t>Function and operation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450"/>
        <w:gridCol w:w="1450"/>
        <w:gridCol w:w="1450"/>
        <w:gridCol w:w="1450"/>
        <w:gridCol w:w="1450"/>
        <w:gridCol w:w="1450"/>
        <w:gridCol w:w="1450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type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Interlock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PAT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Parent 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Facility Area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ID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Device Name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Location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Voltage Rating (V)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Fuse Rating (A)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Visual Inspection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Earth Continuity (?)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Insulation Resistance (MO)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Polarity Test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Leakage (mA)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Functional Check</w:t>
            </w:r>
          </w:p>
        </w:tc>
        <w:tc>
          <w:tcPr>
            <w:tcW w:type="dxa" w:w="0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  <w:shd w:fill="d9ead3"/>
          </w:tcPr>
          <w:p>
            <w:pPr>
              <w:jc w:val="center"/>
            </w:pPr>
            <w:r>
              <w:rPr>
                <w:sz w:val="14"/>
              </w:rPr>
              <w:t>Overall Result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4"/>
      </w:rPr>
      <w:t>29-07-2023  03:24:22</w:t>
      <w:br/>
      <w:t>This Report is the Intellectual Property of M/s Efficienergi Consulting Pvt. Ltd. Plagiarism in Part or Full will be considered as theft of Intellectual property. The Information in this Report is to be treated as Confidential.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576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371600" cy="40462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fficienergy-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0462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188720" cy="4143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secqr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4143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