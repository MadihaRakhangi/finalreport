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Insulation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82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8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No. Poles</w:t>
            </w:r>
          </w:p>
        </w:tc>
        <w:tc>
          <w:tcPr>
            <w:tcW w:type="dxa" w:w="54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SPD Applicable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Circuit Voltage (V)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Measurement Terminals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Test Voltage (V)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Type</w:t>
            </w:r>
          </w:p>
        </w:tc>
        <w:tc>
          <w:tcPr>
            <w:tcW w:type="dxa" w:w="61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Size (sq. mm)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Number of Runs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Type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Leakage Capacitance (nF)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Resistance (MO)</w:t>
            </w:r>
          </w:p>
        </w:tc>
        <w:tc>
          <w:tcPr>
            <w:tcW w:type="dxa" w:w="105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576"/>
          </w:tcPr>
          <w:p>
            <w:r>
              <w:rPr>
                <w:sz w:val="12"/>
              </w:rPr>
              <w:t>MCB 1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Feeder 2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LT Panel Room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6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PVC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576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2"/>
              </w:rPr>
              <w:t>MCB 4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Feeder 3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Workshop MCC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Aluminium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4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2"/>
              </w:rPr>
              <w:t>1.88</w:t>
            </w:r>
          </w:p>
        </w:tc>
        <w:tc>
          <w:tcPr>
            <w:tcW w:type="dxa" w:w="576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Floor wall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Distance from previous test location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Voltage to Earth of System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Applied Test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Output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Resistance (kO)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Effective Resistance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From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To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runs of Conductor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Size (sq. mm)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Length (m)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Temperature (°C)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Is Continuity found?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Lead Internal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Continuity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Corrected Continuity Resistance (Ω)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(MO/m) at 30°C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(MΩ/m) at 30°C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MLTP-1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32.0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Yes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9.91e-08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NAN</w:t>
            </w:r>
          </w:p>
        </w:tc>
        <w:tc>
          <w:tcPr>
            <w:tcW w:type="dxa" w:w="597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VL3-N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Phase Sequence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1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2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417.0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RBY</w:t>
            </w:r>
          </w:p>
        </w:tc>
        <w:tc>
          <w:tcPr>
            <w:tcW w:type="dxa" w:w="923"/>
            <w:shd w:fill="#FF0000"/>
          </w:tcPr>
          <w:p>
            <w:pPr>
              <w:jc w:val="center"/>
            </w:pPr>
            <w:r>
              <w:rPr>
                <w:sz w:val="14"/>
              </w:rPr>
              <w:t>ANTICLOCKWISE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4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3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Workshop MCC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418.0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239.0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RYB</w:t>
            </w:r>
          </w:p>
        </w:tc>
        <w:tc>
          <w:tcPr>
            <w:tcW w:type="dxa" w:w="923"/>
            <w:shd w:fill="#00FF00"/>
          </w:tcPr>
          <w:p>
            <w:pPr>
              <w:jc w:val="center"/>
            </w:pPr>
            <w:r>
              <w:rPr>
                <w:sz w:val="14"/>
              </w:rPr>
              <w:t>CLOCKWISE</w:t>
            </w:r>
          </w:p>
        </w:tc>
      </w:tr>
    </w:tbl>
    <w:p>
      <w:pPr>
        <w:pStyle w:val="Title"/>
      </w:pPr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'To'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'To'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Circuit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Purpose of Supply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Cable Length (m)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Voltage Drop (V)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Drop %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220.0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215.0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Public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Lighting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XLPE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2.27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Supply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Line to Neutral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Reference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1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2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Cores</w:t>
            </w:r>
          </w:p>
        </w:tc>
        <w:tc>
          <w:tcPr>
            <w:tcW w:type="dxa" w:w="1269"/>
            <w:shd w:fill="#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4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3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 MCC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</w:t>
            </w:r>
          </w:p>
        </w:tc>
        <w:tc>
          <w:tcPr>
            <w:tcW w:type="dxa" w:w="1269"/>
            <w:shd w:fill="#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REVERSE</w:t>
            </w:r>
          </w:p>
        </w:tc>
      </w:tr>
    </w:tbl>
    <w:p>
      <w:pPr>
        <w:pStyle w:val="Title"/>
      </w:pPr>
      <w:r>
        <w:t>Residual current device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Voltage Waveform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Earthing System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Current Rating(A)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Residual Operating Current,IΔn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Application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curve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No. of Poles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Test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Time (ms)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Tripped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pPr>
        <w:pStyle w:val="Title"/>
      </w:pPr>
      <w:r>
        <w:t>Earth Pit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Parallel Electrodes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Earthing Application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Earthing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Electrode Depth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Nearest Electrode Distance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Electrode Distance Ratio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Remark</w:t>
            </w:r>
          </w:p>
        </w:tc>
      </w:tr>
    </w:tbl>
    <w:p>
      <w:pPr>
        <w:pStyle w:val="Title"/>
      </w:pPr>
      <w:r>
        <w:t>Three Phase Symmetry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Voltage-L1L2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Voltage-L2L3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Voltage-L3L1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Voltage-L1N (V)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Voltage-L2N (V)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Voltage-L3N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Voltage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Unbalance %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Phase Current (A)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Current-L1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Current-L2 (A)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Current-L3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Current (A)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Unbalance %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Voltage-NE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 Sum Current (mA)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NEV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ZeroSum Result</w:t>
            </w:r>
          </w:p>
        </w:tc>
      </w:tr>
      <w:tr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425.0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245.187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240.813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630.0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508.713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407.487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3.7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156.0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423"/>
            <w:shd w:fill="#FF0000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</w:tr>
    </w:tbl>
    <w:p>
      <w:pPr>
        <w:pStyle w:val="Title"/>
      </w:pPr>
      <w:r>
        <w:t>Function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50"/>
        <w:gridCol w:w="1450"/>
        <w:gridCol w:w="1450"/>
        <w:gridCol w:w="1450"/>
        <w:gridCol w:w="1450"/>
        <w:gridCol w:w="1450"/>
        <w:gridCol w:w="1450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type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Interlock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pPr>
        <w:pStyle w:val="Title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ID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Name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Rating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Fuse Rating 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Visual Inspection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Continuity (?)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Resistance (MO)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Polarity Test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Leakage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</w:tr>
    </w:tbl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